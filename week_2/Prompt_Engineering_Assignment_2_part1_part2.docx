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9BA23" w14:textId="05CB607C" w:rsidR="00515AEA" w:rsidRPr="005A761A" w:rsidRDefault="00000000" w:rsidP="001F335C">
      <w:pPr>
        <w:pStyle w:val="Heading1"/>
        <w:jc w:val="center"/>
        <w:rPr>
          <w:rFonts w:ascii="Times New Roman" w:hAnsi="Times New Roman" w:cs="Times New Roman"/>
          <w:color w:val="auto"/>
          <w:sz w:val="32"/>
          <w:szCs w:val="32"/>
          <w:u w:val="single"/>
        </w:rPr>
      </w:pPr>
      <w:r w:rsidRPr="005A761A">
        <w:rPr>
          <w:rFonts w:ascii="Times New Roman" w:hAnsi="Times New Roman" w:cs="Times New Roman"/>
          <w:color w:val="auto"/>
          <w:sz w:val="32"/>
          <w:szCs w:val="32"/>
          <w:u w:val="single"/>
        </w:rPr>
        <w:t>Week 2 Assignment – Exploring Prompt Engineering</w:t>
      </w:r>
    </w:p>
    <w:p w14:paraId="6B3B3FAE" w14:textId="77777777" w:rsidR="001F335C" w:rsidRPr="005A761A" w:rsidRDefault="001F335C" w:rsidP="001F335C">
      <w:pPr>
        <w:rPr>
          <w:rFonts w:ascii="Times New Roman" w:hAnsi="Times New Roman" w:cs="Times New Roman"/>
          <w:sz w:val="28"/>
          <w:szCs w:val="28"/>
        </w:rPr>
      </w:pPr>
    </w:p>
    <w:p w14:paraId="1E997B8C" w14:textId="21A3474F" w:rsidR="00515AEA" w:rsidRPr="005A761A" w:rsidRDefault="00515AEA" w:rsidP="00515AEA">
      <w:pPr>
        <w:rPr>
          <w:rFonts w:ascii="Times New Roman" w:hAnsi="Times New Roman" w:cs="Times New Roman"/>
          <w:sz w:val="28"/>
          <w:szCs w:val="28"/>
        </w:rPr>
      </w:pPr>
      <w:r w:rsidRPr="005A761A">
        <w:rPr>
          <w:rFonts w:ascii="Times New Roman" w:hAnsi="Times New Roman" w:cs="Times New Roman"/>
          <w:b/>
          <w:bCs/>
          <w:sz w:val="28"/>
          <w:szCs w:val="28"/>
        </w:rPr>
        <w:t>N</w:t>
      </w:r>
      <w:r w:rsidR="00980B16" w:rsidRPr="005A761A">
        <w:rPr>
          <w:rFonts w:ascii="Times New Roman" w:hAnsi="Times New Roman" w:cs="Times New Roman"/>
          <w:b/>
          <w:bCs/>
          <w:sz w:val="28"/>
          <w:szCs w:val="28"/>
        </w:rPr>
        <w:t>AME</w:t>
      </w:r>
      <w:r w:rsidRPr="005A761A">
        <w:rPr>
          <w:rFonts w:ascii="Times New Roman" w:hAnsi="Times New Roman" w:cs="Times New Roman"/>
          <w:sz w:val="28"/>
          <w:szCs w:val="28"/>
        </w:rPr>
        <w:t xml:space="preserve">: </w:t>
      </w:r>
      <w:r w:rsidR="005A761A" w:rsidRPr="005A761A">
        <w:rPr>
          <w:rFonts w:ascii="Times New Roman" w:hAnsi="Times New Roman" w:cs="Times New Roman"/>
          <w:sz w:val="28"/>
          <w:szCs w:val="28"/>
        </w:rPr>
        <w:t>Devika N D</w:t>
      </w:r>
    </w:p>
    <w:p w14:paraId="25CE5EA9" w14:textId="616DB1D4" w:rsidR="00330C59" w:rsidRPr="00330C59" w:rsidRDefault="00330C59" w:rsidP="00330C59">
      <w:pPr>
        <w:rPr>
          <w:rFonts w:ascii="Times New Roman" w:hAnsi="Times New Roman" w:cs="Times New Roman"/>
          <w:b/>
          <w:bCs/>
          <w:sz w:val="28"/>
          <w:szCs w:val="28"/>
          <w:lang w:val="en-IN"/>
        </w:rPr>
      </w:pPr>
      <w:r>
        <w:rPr>
          <w:rFonts w:ascii="Times New Roman" w:hAnsi="Times New Roman" w:cs="Times New Roman"/>
          <w:b/>
          <w:bCs/>
          <w:sz w:val="28"/>
          <w:szCs w:val="28"/>
          <w:lang w:val="en-IN"/>
        </w:rPr>
        <w:t>E</w:t>
      </w:r>
      <w:r w:rsidRPr="00330C59">
        <w:rPr>
          <w:rFonts w:ascii="Times New Roman" w:hAnsi="Times New Roman" w:cs="Times New Roman"/>
          <w:b/>
          <w:bCs/>
          <w:sz w:val="28"/>
          <w:szCs w:val="28"/>
          <w:lang w:val="en-IN"/>
        </w:rPr>
        <w:t>m</w:t>
      </w:r>
      <w:r w:rsidR="00EE6EE4">
        <w:rPr>
          <w:rFonts w:ascii="Times New Roman" w:hAnsi="Times New Roman" w:cs="Times New Roman"/>
          <w:b/>
          <w:bCs/>
          <w:sz w:val="28"/>
          <w:szCs w:val="28"/>
          <w:lang w:val="en-IN"/>
        </w:rPr>
        <w:t>ai</w:t>
      </w:r>
      <w:r w:rsidRPr="00330C59">
        <w:rPr>
          <w:rFonts w:ascii="Times New Roman" w:hAnsi="Times New Roman" w:cs="Times New Roman"/>
          <w:b/>
          <w:bCs/>
          <w:sz w:val="28"/>
          <w:szCs w:val="28"/>
          <w:lang w:val="en-IN"/>
        </w:rPr>
        <w:t xml:space="preserve">l id : </w:t>
      </w:r>
      <w:r w:rsidRPr="00330C59">
        <w:rPr>
          <w:rFonts w:ascii="Times New Roman" w:hAnsi="Times New Roman" w:cs="Times New Roman"/>
          <w:sz w:val="28"/>
          <w:szCs w:val="28"/>
          <w:lang w:val="en-IN"/>
        </w:rPr>
        <w:t>devikashetty2716@gmail.com</w:t>
      </w:r>
    </w:p>
    <w:p w14:paraId="7912442B" w14:textId="673CBEB5" w:rsidR="00330C59" w:rsidRDefault="00330C59" w:rsidP="00330C59">
      <w:pPr>
        <w:rPr>
          <w:rFonts w:ascii="Times New Roman" w:hAnsi="Times New Roman" w:cs="Times New Roman"/>
          <w:sz w:val="28"/>
          <w:szCs w:val="28"/>
          <w:lang w:val="en-IN"/>
        </w:rPr>
      </w:pPr>
      <w:r w:rsidRPr="00330C59">
        <w:rPr>
          <w:rFonts w:ascii="Times New Roman" w:hAnsi="Times New Roman" w:cs="Times New Roman"/>
          <w:b/>
          <w:bCs/>
          <w:sz w:val="28"/>
          <w:szCs w:val="28"/>
          <w:lang w:val="en-IN"/>
        </w:rPr>
        <w:t xml:space="preserve">AICTE id : </w:t>
      </w:r>
      <w:r w:rsidRPr="00330C59">
        <w:rPr>
          <w:rFonts w:ascii="Times New Roman" w:hAnsi="Times New Roman" w:cs="Times New Roman"/>
          <w:sz w:val="28"/>
          <w:szCs w:val="28"/>
          <w:lang w:val="en-IN"/>
        </w:rPr>
        <w:t>STU67fca08f8d7131744609423</w:t>
      </w:r>
    </w:p>
    <w:p w14:paraId="153C465A" w14:textId="77777777" w:rsidR="00330C59" w:rsidRPr="00330C59" w:rsidRDefault="00330C59" w:rsidP="00330C59">
      <w:pPr>
        <w:rPr>
          <w:rFonts w:ascii="Times New Roman" w:hAnsi="Times New Roman" w:cs="Times New Roman"/>
          <w:b/>
          <w:bCs/>
          <w:sz w:val="28"/>
          <w:szCs w:val="28"/>
          <w:lang w:val="en-IN"/>
        </w:rPr>
      </w:pPr>
    </w:p>
    <w:p w14:paraId="01256A14" w14:textId="2E37FC8D" w:rsidR="00515AEA" w:rsidRPr="005A761A" w:rsidRDefault="00515AEA" w:rsidP="001F335C">
      <w:pPr>
        <w:jc w:val="center"/>
        <w:rPr>
          <w:rFonts w:ascii="Times New Roman" w:hAnsi="Times New Roman" w:cs="Times New Roman"/>
          <w:sz w:val="28"/>
          <w:szCs w:val="28"/>
        </w:rPr>
      </w:pPr>
      <w:r w:rsidRPr="005A761A">
        <w:rPr>
          <w:rFonts w:ascii="Times New Roman" w:hAnsi="Times New Roman" w:cs="Times New Roman"/>
          <w:b/>
          <w:bCs/>
          <w:sz w:val="28"/>
          <w:szCs w:val="28"/>
        </w:rPr>
        <w:t xml:space="preserve">Part </w:t>
      </w:r>
      <w:r w:rsidR="00330C59">
        <w:rPr>
          <w:rFonts w:ascii="Times New Roman" w:hAnsi="Times New Roman" w:cs="Times New Roman"/>
          <w:b/>
          <w:bCs/>
          <w:sz w:val="28"/>
          <w:szCs w:val="28"/>
        </w:rPr>
        <w:t>1</w:t>
      </w:r>
      <w:r w:rsidRPr="005A761A">
        <w:rPr>
          <w:rFonts w:ascii="Times New Roman" w:hAnsi="Times New Roman" w:cs="Times New Roman"/>
          <w:sz w:val="28"/>
          <w:szCs w:val="28"/>
        </w:rPr>
        <w:t xml:space="preserve"> – Prompt Engineering Task</w:t>
      </w:r>
    </w:p>
    <w:p w14:paraId="5DFFA4CF" w14:textId="0216FA6B" w:rsidR="00515AEA" w:rsidRDefault="00515AEA" w:rsidP="00515AEA">
      <w:pPr>
        <w:rPr>
          <w:rFonts w:ascii="Times New Roman" w:hAnsi="Times New Roman" w:cs="Times New Roman"/>
          <w:b/>
          <w:bCs/>
          <w:i/>
          <w:iCs/>
          <w:sz w:val="28"/>
          <w:szCs w:val="28"/>
        </w:rPr>
      </w:pPr>
      <w:r w:rsidRPr="005A761A">
        <w:rPr>
          <w:rFonts w:ascii="Times New Roman" w:hAnsi="Times New Roman" w:cs="Times New Roman"/>
          <w:b/>
          <w:bCs/>
          <w:sz w:val="28"/>
          <w:szCs w:val="28"/>
        </w:rPr>
        <w:t xml:space="preserve">Task Chosen: </w:t>
      </w:r>
      <w:r w:rsidR="005A761A" w:rsidRPr="005A761A">
        <w:rPr>
          <w:rFonts w:ascii="Times New Roman" w:hAnsi="Times New Roman" w:cs="Times New Roman"/>
          <w:b/>
          <w:bCs/>
          <w:i/>
          <w:iCs/>
          <w:sz w:val="28"/>
          <w:szCs w:val="28"/>
        </w:rPr>
        <w:t>Generate a travel adventure story</w:t>
      </w:r>
    </w:p>
    <w:p w14:paraId="0D4E01AB" w14:textId="77777777" w:rsidR="005A761A" w:rsidRPr="005A761A" w:rsidRDefault="005A761A" w:rsidP="00515AEA">
      <w:pPr>
        <w:rPr>
          <w:rFonts w:ascii="Times New Roman" w:hAnsi="Times New Roman" w:cs="Times New Roman"/>
          <w:b/>
          <w:bCs/>
          <w:sz w:val="2"/>
          <w:szCs w:val="2"/>
        </w:rPr>
      </w:pPr>
    </w:p>
    <w:p w14:paraId="33628C41" w14:textId="38444DF3" w:rsidR="00515AEA" w:rsidRPr="005A761A" w:rsidRDefault="00515AEA" w:rsidP="00515AEA">
      <w:pPr>
        <w:rPr>
          <w:rFonts w:ascii="Times New Roman" w:hAnsi="Times New Roman" w:cs="Times New Roman"/>
          <w:b/>
          <w:bCs/>
          <w:sz w:val="28"/>
          <w:szCs w:val="28"/>
        </w:rPr>
      </w:pPr>
      <w:r w:rsidRPr="005A761A">
        <w:rPr>
          <w:rFonts w:ascii="Times New Roman" w:hAnsi="Times New Roman" w:cs="Times New Roman"/>
          <w:b/>
          <w:bCs/>
          <w:sz w:val="28"/>
          <w:szCs w:val="28"/>
        </w:rPr>
        <w:t>Prompt 1 (Concise):</w:t>
      </w:r>
    </w:p>
    <w:p w14:paraId="7B022F6D" w14:textId="2B436C8F" w:rsidR="00515AEA" w:rsidRPr="00330C59" w:rsidRDefault="005A761A" w:rsidP="00515AEA">
      <w:pPr>
        <w:rPr>
          <w:rFonts w:ascii="Times New Roman" w:hAnsi="Times New Roman" w:cs="Times New Roman"/>
          <w:i/>
          <w:iCs/>
          <w:sz w:val="28"/>
          <w:szCs w:val="28"/>
          <w:lang w:val="en-IN"/>
        </w:rPr>
      </w:pPr>
      <w:r w:rsidRPr="005A761A">
        <w:rPr>
          <w:rFonts w:ascii="Times New Roman" w:hAnsi="Times New Roman" w:cs="Times New Roman"/>
          <w:i/>
          <w:iCs/>
          <w:sz w:val="28"/>
          <w:szCs w:val="28"/>
          <w:lang w:val="en-IN"/>
        </w:rPr>
        <w:t>"Tell me a short story about someone traveling to a new place."</w:t>
      </w:r>
      <w:r w:rsidRPr="005A761A">
        <w:rPr>
          <w:rFonts w:ascii="Times New Roman" w:hAnsi="Times New Roman" w:cs="Times New Roman"/>
          <w:sz w:val="28"/>
          <w:szCs w:val="28"/>
          <w:lang w:val="en-IN"/>
        </w:rPr>
        <w:br/>
      </w:r>
      <w:r w:rsidRPr="005A761A">
        <w:rPr>
          <w:rFonts w:ascii="Times New Roman" w:hAnsi="Times New Roman" w:cs="Times New Roman"/>
          <w:b/>
          <w:bCs/>
          <w:sz w:val="28"/>
          <w:szCs w:val="28"/>
          <w:lang w:val="en-IN"/>
        </w:rPr>
        <w:t>AI Response:</w:t>
      </w:r>
      <w:r w:rsidRPr="005A761A">
        <w:rPr>
          <w:rFonts w:ascii="Times New Roman" w:hAnsi="Times New Roman" w:cs="Times New Roman"/>
          <w:sz w:val="28"/>
          <w:szCs w:val="28"/>
          <w:lang w:val="en-IN"/>
        </w:rPr>
        <w:br/>
        <w:t>Lina boarded a train to a mountain town she had never seen. Lost but excited, she wandered into a small café. A stranger handed her a map with a smile, and that chance meeting led to a lifelong friendship.</w:t>
      </w:r>
    </w:p>
    <w:p w14:paraId="6F94784E" w14:textId="77777777" w:rsidR="005A761A" w:rsidRPr="005A761A" w:rsidRDefault="005A761A" w:rsidP="00515AEA">
      <w:pPr>
        <w:rPr>
          <w:rFonts w:ascii="Times New Roman" w:hAnsi="Times New Roman" w:cs="Times New Roman"/>
          <w:i/>
          <w:iCs/>
          <w:sz w:val="2"/>
          <w:szCs w:val="2"/>
          <w:lang w:val="en-IN"/>
        </w:rPr>
      </w:pPr>
    </w:p>
    <w:p w14:paraId="1DE25399" w14:textId="27142931" w:rsidR="00515AEA" w:rsidRPr="005A761A" w:rsidRDefault="00515AEA" w:rsidP="005A761A">
      <w:pPr>
        <w:rPr>
          <w:rFonts w:ascii="Times New Roman" w:hAnsi="Times New Roman" w:cs="Times New Roman"/>
          <w:b/>
          <w:bCs/>
          <w:sz w:val="28"/>
          <w:szCs w:val="28"/>
        </w:rPr>
      </w:pPr>
      <w:r w:rsidRPr="005A761A">
        <w:rPr>
          <w:rFonts w:ascii="Times New Roman" w:hAnsi="Times New Roman" w:cs="Times New Roman"/>
          <w:b/>
          <w:bCs/>
          <w:sz w:val="28"/>
          <w:szCs w:val="28"/>
        </w:rPr>
        <w:t>Prompt 2 (Medium length):</w:t>
      </w:r>
    </w:p>
    <w:p w14:paraId="02A843A4" w14:textId="564F5C94" w:rsidR="00515AEA" w:rsidRPr="005A761A" w:rsidRDefault="005A761A" w:rsidP="005A761A">
      <w:pPr>
        <w:rPr>
          <w:rFonts w:ascii="Times New Roman" w:hAnsi="Times New Roman" w:cs="Times New Roman"/>
          <w:i/>
          <w:iCs/>
          <w:sz w:val="28"/>
          <w:szCs w:val="28"/>
        </w:rPr>
      </w:pPr>
      <w:r w:rsidRPr="005A761A">
        <w:rPr>
          <w:rFonts w:ascii="Times New Roman" w:hAnsi="Times New Roman" w:cs="Times New Roman"/>
          <w:i/>
          <w:iCs/>
          <w:sz w:val="28"/>
          <w:szCs w:val="28"/>
        </w:rPr>
        <w:t>"Write a story about a young traveler who discovers something unexpected on their journey."</w:t>
      </w:r>
      <w:r w:rsidRPr="005A761A">
        <w:rPr>
          <w:rFonts w:ascii="Times New Roman" w:hAnsi="Times New Roman" w:cs="Times New Roman"/>
          <w:sz w:val="28"/>
          <w:szCs w:val="28"/>
        </w:rPr>
        <w:br/>
      </w:r>
      <w:r w:rsidRPr="005A761A">
        <w:rPr>
          <w:rFonts w:ascii="Times New Roman" w:hAnsi="Times New Roman" w:cs="Times New Roman"/>
          <w:b/>
          <w:bCs/>
          <w:sz w:val="28"/>
          <w:szCs w:val="28"/>
        </w:rPr>
        <w:t>AI Response:</w:t>
      </w:r>
      <w:r w:rsidRPr="005A761A">
        <w:rPr>
          <w:rFonts w:ascii="Times New Roman" w:hAnsi="Times New Roman" w:cs="Times New Roman"/>
          <w:sz w:val="28"/>
          <w:szCs w:val="28"/>
        </w:rPr>
        <w:br/>
        <w:t>Arjun set out to backpack across the Himalayas, carrying only his camera and journal. During a trek, he stumbled upon a hidden monastery guarded by prayer flags fluttering in the wind. Inside, he found monks who welcomed him warmly and taught him lessons of mindfulness. His journey became more about self-discovery than sightseeing.</w:t>
      </w:r>
    </w:p>
    <w:p w14:paraId="5A8F4878" w14:textId="77777777" w:rsidR="005A761A" w:rsidRPr="005A761A" w:rsidRDefault="005A761A" w:rsidP="005A761A">
      <w:pPr>
        <w:rPr>
          <w:rFonts w:ascii="Times New Roman" w:hAnsi="Times New Roman" w:cs="Times New Roman"/>
          <w:i/>
          <w:iCs/>
          <w:sz w:val="2"/>
          <w:szCs w:val="2"/>
        </w:rPr>
      </w:pPr>
    </w:p>
    <w:p w14:paraId="0C379045" w14:textId="17CB6D3E" w:rsidR="00515AEA" w:rsidRPr="005A761A" w:rsidRDefault="00515AEA" w:rsidP="00515AEA">
      <w:pPr>
        <w:rPr>
          <w:rFonts w:ascii="Times New Roman" w:hAnsi="Times New Roman" w:cs="Times New Roman"/>
          <w:b/>
          <w:bCs/>
          <w:sz w:val="28"/>
          <w:szCs w:val="28"/>
        </w:rPr>
      </w:pPr>
      <w:r w:rsidRPr="005A761A">
        <w:rPr>
          <w:rFonts w:ascii="Times New Roman" w:hAnsi="Times New Roman" w:cs="Times New Roman"/>
          <w:b/>
          <w:bCs/>
          <w:sz w:val="28"/>
          <w:szCs w:val="28"/>
        </w:rPr>
        <w:t>Prompt 3 (Detailed):</w:t>
      </w:r>
    </w:p>
    <w:p w14:paraId="288D59B5" w14:textId="77777777" w:rsidR="005A761A" w:rsidRDefault="005A761A" w:rsidP="005A761A">
      <w:pPr>
        <w:rPr>
          <w:rFonts w:ascii="Times New Roman" w:hAnsi="Times New Roman" w:cs="Times New Roman"/>
          <w:i/>
          <w:iCs/>
          <w:sz w:val="28"/>
          <w:szCs w:val="28"/>
        </w:rPr>
      </w:pPr>
      <w:r w:rsidRPr="005A761A">
        <w:rPr>
          <w:rFonts w:ascii="Times New Roman" w:hAnsi="Times New Roman" w:cs="Times New Roman"/>
          <w:i/>
          <w:iCs/>
          <w:sz w:val="28"/>
          <w:szCs w:val="28"/>
        </w:rPr>
        <w:t xml:space="preserve">"Generate a detailed story about a solo traveler visiting a foreign </w:t>
      </w:r>
      <w:r>
        <w:rPr>
          <w:rFonts w:ascii="Times New Roman" w:hAnsi="Times New Roman" w:cs="Times New Roman"/>
          <w:i/>
          <w:iCs/>
          <w:sz w:val="28"/>
          <w:szCs w:val="28"/>
        </w:rPr>
        <w:t xml:space="preserve">city and the city is beautiful and antique </w:t>
      </w:r>
      <w:r w:rsidRPr="005A761A">
        <w:rPr>
          <w:rFonts w:ascii="Times New Roman" w:hAnsi="Times New Roman" w:cs="Times New Roman"/>
          <w:i/>
          <w:iCs/>
          <w:sz w:val="28"/>
          <w:szCs w:val="28"/>
        </w:rPr>
        <w:t>, where they get lost in the streets but end up finding a hidden place that changes their perspective on life."</w:t>
      </w:r>
      <w:r>
        <w:rPr>
          <w:rFonts w:ascii="Times New Roman" w:hAnsi="Times New Roman" w:cs="Times New Roman"/>
          <w:i/>
          <w:iCs/>
          <w:sz w:val="28"/>
          <w:szCs w:val="28"/>
        </w:rPr>
        <w:t xml:space="preserve">    </w:t>
      </w:r>
    </w:p>
    <w:p w14:paraId="4CE0F622" w14:textId="3D9F6FB5" w:rsidR="001F335C" w:rsidRDefault="005A761A" w:rsidP="005A761A">
      <w:pPr>
        <w:rPr>
          <w:rFonts w:ascii="Times New Roman" w:hAnsi="Times New Roman" w:cs="Times New Roman"/>
          <w:sz w:val="28"/>
          <w:szCs w:val="28"/>
        </w:rPr>
      </w:pPr>
      <w:r>
        <w:rPr>
          <w:rFonts w:ascii="Times New Roman" w:hAnsi="Times New Roman" w:cs="Times New Roman"/>
          <w:i/>
          <w:iCs/>
          <w:sz w:val="28"/>
          <w:szCs w:val="28"/>
        </w:rPr>
        <w:lastRenderedPageBreak/>
        <w:t xml:space="preserve"> </w:t>
      </w:r>
      <w:r w:rsidRPr="005A761A">
        <w:rPr>
          <w:rFonts w:ascii="Times New Roman" w:hAnsi="Times New Roman" w:cs="Times New Roman"/>
          <w:sz w:val="28"/>
          <w:szCs w:val="28"/>
        </w:rPr>
        <w:br/>
      </w:r>
      <w:r w:rsidRPr="005A761A">
        <w:rPr>
          <w:rFonts w:ascii="Times New Roman" w:hAnsi="Times New Roman" w:cs="Times New Roman"/>
          <w:b/>
          <w:bCs/>
          <w:sz w:val="28"/>
          <w:szCs w:val="28"/>
        </w:rPr>
        <w:t>AI</w:t>
      </w:r>
      <w:r>
        <w:rPr>
          <w:rFonts w:ascii="Times New Roman" w:hAnsi="Times New Roman" w:cs="Times New Roman"/>
          <w:b/>
          <w:bCs/>
          <w:sz w:val="28"/>
          <w:szCs w:val="28"/>
        </w:rPr>
        <w:t xml:space="preserve"> </w:t>
      </w:r>
      <w:r w:rsidRPr="005A761A">
        <w:rPr>
          <w:rFonts w:ascii="Times New Roman" w:hAnsi="Times New Roman" w:cs="Times New Roman"/>
          <w:b/>
          <w:bCs/>
          <w:sz w:val="28"/>
          <w:szCs w:val="28"/>
        </w:rPr>
        <w:t>Response:</w:t>
      </w:r>
      <w:r w:rsidRPr="005A761A">
        <w:rPr>
          <w:rFonts w:ascii="Times New Roman" w:hAnsi="Times New Roman" w:cs="Times New Roman"/>
          <w:sz w:val="28"/>
          <w:szCs w:val="28"/>
        </w:rPr>
        <w:br/>
        <w:t>Maria arrived in Venice with a guidebook, but the labyrinth of canals soon swallowed her plans. Tired and frustrated, she wandered into a quiet alley where she found a tiny art gallery owned by an elderly painter. He spoke of how the city had shaped his art, teaching patience and wonder. Maria spent the evening learning to paint by the canal’s edge, realizing travel was not about following maps but about losing herself to find new pieces of life.</w:t>
      </w:r>
    </w:p>
    <w:p w14:paraId="40184046" w14:textId="77777777" w:rsidR="005A761A" w:rsidRPr="005A761A" w:rsidRDefault="005A761A" w:rsidP="005A761A">
      <w:pPr>
        <w:rPr>
          <w:rFonts w:ascii="Times New Roman" w:hAnsi="Times New Roman" w:cs="Times New Roman"/>
          <w:i/>
          <w:iCs/>
          <w:sz w:val="28"/>
          <w:szCs w:val="28"/>
        </w:rPr>
      </w:pPr>
    </w:p>
    <w:p w14:paraId="65FC26FD" w14:textId="77777777" w:rsidR="00515AEA" w:rsidRPr="005A761A" w:rsidRDefault="00515AEA" w:rsidP="00515AEA">
      <w:pPr>
        <w:rPr>
          <w:rFonts w:ascii="Times New Roman" w:hAnsi="Times New Roman" w:cs="Times New Roman"/>
          <w:b/>
          <w:bCs/>
          <w:sz w:val="28"/>
          <w:szCs w:val="28"/>
        </w:rPr>
      </w:pPr>
      <w:r w:rsidRPr="005A761A">
        <w:rPr>
          <w:rFonts w:ascii="Times New Roman" w:hAnsi="Times New Roman" w:cs="Times New Roman"/>
          <w:b/>
          <w:bCs/>
          <w:sz w:val="28"/>
          <w:szCs w:val="28"/>
        </w:rPr>
        <w:t>Reflection (150–200 words):</w:t>
      </w:r>
    </w:p>
    <w:p w14:paraId="77AC2384" w14:textId="77777777" w:rsidR="005A761A" w:rsidRPr="005A761A" w:rsidRDefault="005A761A" w:rsidP="005A761A">
      <w:pPr>
        <w:jc w:val="both"/>
        <w:rPr>
          <w:rFonts w:ascii="Times New Roman" w:hAnsi="Times New Roman" w:cs="Times New Roman"/>
          <w:sz w:val="28"/>
          <w:szCs w:val="28"/>
          <w:lang w:val="en-IN"/>
        </w:rPr>
      </w:pPr>
      <w:r w:rsidRPr="005A761A">
        <w:rPr>
          <w:rFonts w:ascii="Times New Roman" w:hAnsi="Times New Roman" w:cs="Times New Roman"/>
          <w:sz w:val="28"/>
          <w:szCs w:val="28"/>
          <w:lang w:val="en-IN"/>
        </w:rPr>
        <w:t xml:space="preserve">This experiment highlights how the structure and detail of prompts greatly influence AI outputs. The </w:t>
      </w:r>
      <w:r w:rsidRPr="005A761A">
        <w:rPr>
          <w:rFonts w:ascii="Times New Roman" w:hAnsi="Times New Roman" w:cs="Times New Roman"/>
          <w:b/>
          <w:bCs/>
          <w:sz w:val="28"/>
          <w:szCs w:val="28"/>
          <w:lang w:val="en-IN"/>
        </w:rPr>
        <w:t>concise prompt</w:t>
      </w:r>
      <w:r w:rsidRPr="005A761A">
        <w:rPr>
          <w:rFonts w:ascii="Times New Roman" w:hAnsi="Times New Roman" w:cs="Times New Roman"/>
          <w:sz w:val="28"/>
          <w:szCs w:val="28"/>
          <w:lang w:val="en-IN"/>
        </w:rPr>
        <w:t xml:space="preserve"> yielded a very short, simple narrative with little depth—suitable for quick storytelling but lacking in emotional or descriptive detail. The </w:t>
      </w:r>
      <w:r w:rsidRPr="005A761A">
        <w:rPr>
          <w:rFonts w:ascii="Times New Roman" w:hAnsi="Times New Roman" w:cs="Times New Roman"/>
          <w:b/>
          <w:bCs/>
          <w:sz w:val="28"/>
          <w:szCs w:val="28"/>
          <w:lang w:val="en-IN"/>
        </w:rPr>
        <w:t>medium prompt</w:t>
      </w:r>
      <w:r w:rsidRPr="005A761A">
        <w:rPr>
          <w:rFonts w:ascii="Times New Roman" w:hAnsi="Times New Roman" w:cs="Times New Roman"/>
          <w:sz w:val="28"/>
          <w:szCs w:val="28"/>
          <w:lang w:val="en-IN"/>
        </w:rPr>
        <w:t xml:space="preserve"> added context (“young traveler” and “unexpected discovery”), which guided the AI to produce a more developed plot with a clear theme of growth. The </w:t>
      </w:r>
      <w:r w:rsidRPr="005A761A">
        <w:rPr>
          <w:rFonts w:ascii="Times New Roman" w:hAnsi="Times New Roman" w:cs="Times New Roman"/>
          <w:b/>
          <w:bCs/>
          <w:sz w:val="28"/>
          <w:szCs w:val="28"/>
          <w:lang w:val="en-IN"/>
        </w:rPr>
        <w:t>detailed prompt</w:t>
      </w:r>
      <w:r w:rsidRPr="005A761A">
        <w:rPr>
          <w:rFonts w:ascii="Times New Roman" w:hAnsi="Times New Roman" w:cs="Times New Roman"/>
          <w:sz w:val="28"/>
          <w:szCs w:val="28"/>
          <w:lang w:val="en-IN"/>
        </w:rPr>
        <w:t xml:space="preserve"> provided the richest result, with vivid imagery, specific settings, and a moral reflection at the end.</w:t>
      </w:r>
    </w:p>
    <w:p w14:paraId="21DB854D" w14:textId="77777777" w:rsidR="005A761A" w:rsidRDefault="005A761A" w:rsidP="005A761A">
      <w:pPr>
        <w:jc w:val="both"/>
        <w:rPr>
          <w:rFonts w:ascii="Times New Roman" w:hAnsi="Times New Roman" w:cs="Times New Roman"/>
          <w:sz w:val="28"/>
          <w:szCs w:val="28"/>
          <w:lang w:val="en-IN"/>
        </w:rPr>
      </w:pPr>
      <w:r w:rsidRPr="005A761A">
        <w:rPr>
          <w:rFonts w:ascii="Times New Roman" w:hAnsi="Times New Roman" w:cs="Times New Roman"/>
          <w:sz w:val="28"/>
          <w:szCs w:val="28"/>
          <w:lang w:val="en-IN"/>
        </w:rPr>
        <w:t>What worked well was how progressively detailed prompts gave the AI space to expand the story’s world and characters. While the concise version was efficient, it lacked immersion. The medium and detailed prompts encouraged creativity and depth, showing how prompt specificity directly shapes narrative quality. To improve, I could experiment further with tone (casual vs. formal) or genre (mystery, fantasy, humor) to see how style instructions alter the storytelling. Overall, the exercise proves that carefully designed prompts produce richer, more meaningful outputs.</w:t>
      </w:r>
    </w:p>
    <w:p w14:paraId="65CE4C54" w14:textId="77777777" w:rsidR="005A761A" w:rsidRDefault="005A761A" w:rsidP="005A761A">
      <w:pPr>
        <w:jc w:val="both"/>
        <w:rPr>
          <w:rFonts w:ascii="Times New Roman" w:hAnsi="Times New Roman" w:cs="Times New Roman"/>
          <w:sz w:val="28"/>
          <w:szCs w:val="28"/>
          <w:lang w:val="en-IN"/>
        </w:rPr>
      </w:pPr>
    </w:p>
    <w:p w14:paraId="2E32AC85" w14:textId="77777777" w:rsidR="005A761A" w:rsidRDefault="005A761A" w:rsidP="005A761A">
      <w:pPr>
        <w:jc w:val="both"/>
        <w:rPr>
          <w:rFonts w:ascii="Times New Roman" w:hAnsi="Times New Roman" w:cs="Times New Roman"/>
          <w:sz w:val="28"/>
          <w:szCs w:val="28"/>
          <w:lang w:val="en-IN"/>
        </w:rPr>
      </w:pPr>
    </w:p>
    <w:p w14:paraId="55EC4A27" w14:textId="77777777" w:rsidR="005A761A" w:rsidRDefault="005A761A" w:rsidP="005A761A">
      <w:pPr>
        <w:jc w:val="both"/>
        <w:rPr>
          <w:rFonts w:ascii="Times New Roman" w:hAnsi="Times New Roman" w:cs="Times New Roman"/>
          <w:sz w:val="28"/>
          <w:szCs w:val="28"/>
          <w:lang w:val="en-IN"/>
        </w:rPr>
      </w:pPr>
    </w:p>
    <w:p w14:paraId="70C2DE84" w14:textId="77777777" w:rsidR="00330C59" w:rsidRDefault="00330C59" w:rsidP="005A761A">
      <w:pPr>
        <w:jc w:val="both"/>
        <w:rPr>
          <w:rFonts w:ascii="Times New Roman" w:hAnsi="Times New Roman" w:cs="Times New Roman"/>
          <w:sz w:val="28"/>
          <w:szCs w:val="28"/>
          <w:lang w:val="en-IN"/>
        </w:rPr>
      </w:pPr>
    </w:p>
    <w:p w14:paraId="58BAB282" w14:textId="77777777" w:rsidR="00330C59" w:rsidRDefault="00330C59" w:rsidP="005A761A">
      <w:pPr>
        <w:jc w:val="both"/>
        <w:rPr>
          <w:rFonts w:ascii="Times New Roman" w:hAnsi="Times New Roman" w:cs="Times New Roman"/>
          <w:sz w:val="28"/>
          <w:szCs w:val="28"/>
          <w:lang w:val="en-IN"/>
        </w:rPr>
      </w:pPr>
    </w:p>
    <w:p w14:paraId="5604670E" w14:textId="77777777" w:rsidR="005A761A" w:rsidRPr="005A761A" w:rsidRDefault="005A761A" w:rsidP="005A761A">
      <w:pPr>
        <w:jc w:val="both"/>
        <w:rPr>
          <w:rFonts w:ascii="Times New Roman" w:hAnsi="Times New Roman" w:cs="Times New Roman"/>
          <w:sz w:val="28"/>
          <w:szCs w:val="28"/>
          <w:lang w:val="en-IN"/>
        </w:rPr>
      </w:pPr>
    </w:p>
    <w:p w14:paraId="18FBFE3D" w14:textId="235711BF" w:rsidR="00626C50" w:rsidRPr="00626C50" w:rsidRDefault="00515AEA" w:rsidP="00626C50">
      <w:pPr>
        <w:jc w:val="center"/>
        <w:rPr>
          <w:rFonts w:ascii="Times New Roman" w:hAnsi="Times New Roman" w:cs="Times New Roman"/>
          <w:sz w:val="32"/>
          <w:szCs w:val="32"/>
        </w:rPr>
      </w:pPr>
      <w:r w:rsidRPr="005A761A">
        <w:rPr>
          <w:rFonts w:ascii="Times New Roman" w:hAnsi="Times New Roman" w:cs="Times New Roman"/>
          <w:b/>
          <w:bCs/>
          <w:sz w:val="32"/>
          <w:szCs w:val="32"/>
        </w:rPr>
        <w:lastRenderedPageBreak/>
        <w:t xml:space="preserve">Part </w:t>
      </w:r>
      <w:r w:rsidR="00330C59">
        <w:rPr>
          <w:rFonts w:ascii="Times New Roman" w:hAnsi="Times New Roman" w:cs="Times New Roman"/>
          <w:b/>
          <w:bCs/>
          <w:sz w:val="32"/>
          <w:szCs w:val="32"/>
        </w:rPr>
        <w:t>2</w:t>
      </w:r>
      <w:r w:rsidRPr="005A761A">
        <w:rPr>
          <w:rFonts w:ascii="Times New Roman" w:hAnsi="Times New Roman" w:cs="Times New Roman"/>
          <w:b/>
          <w:bCs/>
          <w:sz w:val="32"/>
          <w:szCs w:val="32"/>
        </w:rPr>
        <w:t xml:space="preserve"> – </w:t>
      </w:r>
      <w:r w:rsidRPr="005A761A">
        <w:rPr>
          <w:rFonts w:ascii="Times New Roman" w:hAnsi="Times New Roman" w:cs="Times New Roman"/>
          <w:sz w:val="32"/>
          <w:szCs w:val="32"/>
        </w:rPr>
        <w:t>Python Program: Basic Calculator with Error Handling</w:t>
      </w:r>
    </w:p>
    <w:p w14:paraId="55FD4018" w14:textId="67F0B92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def add(a, b):</w:t>
      </w:r>
    </w:p>
    <w:p w14:paraId="6F90B062"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return a + b</w:t>
      </w:r>
    </w:p>
    <w:p w14:paraId="1CCB8D60"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def subtract(a, b):</w:t>
      </w:r>
    </w:p>
    <w:p w14:paraId="47FB5366"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return a - b</w:t>
      </w:r>
    </w:p>
    <w:p w14:paraId="0FBB3A63"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def multiply(a, b):</w:t>
      </w:r>
    </w:p>
    <w:p w14:paraId="1CBBA2A3"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return a * b</w:t>
      </w:r>
    </w:p>
    <w:p w14:paraId="655B034E"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def divide(a, b):</w:t>
      </w:r>
    </w:p>
    <w:p w14:paraId="6F9ABB19"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try:</w:t>
      </w:r>
    </w:p>
    <w:p w14:paraId="1E08A046"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return a / b</w:t>
      </w:r>
    </w:p>
    <w:p w14:paraId="4BF97060"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except ZeroDivisionError:</w:t>
      </w:r>
    </w:p>
    <w:p w14:paraId="3B58EFA3"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return "Error: Division by zero is not allowed."</w:t>
      </w:r>
    </w:p>
    <w:p w14:paraId="5DEE151B"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def power(a, b):</w:t>
      </w:r>
    </w:p>
    <w:p w14:paraId="11ACA54C"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return a ** b</w:t>
      </w:r>
    </w:p>
    <w:p w14:paraId="274E0B16"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def calculator():</w:t>
      </w:r>
    </w:p>
    <w:p w14:paraId="780C007D"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while True:</w:t>
      </w:r>
    </w:p>
    <w:p w14:paraId="7F7BAFC5"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print("\\n----- Basic Calculator -----")</w:t>
      </w:r>
    </w:p>
    <w:p w14:paraId="47131C37"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print("1. Addition")</w:t>
      </w:r>
    </w:p>
    <w:p w14:paraId="432E495D"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print("2. Subtraction")</w:t>
      </w:r>
    </w:p>
    <w:p w14:paraId="61C15764"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print("3. Multiplication")</w:t>
      </w:r>
    </w:p>
    <w:p w14:paraId="514272AA"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print("4. Division")</w:t>
      </w:r>
    </w:p>
    <w:p w14:paraId="7D35CDB4"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print("5. Power (Bonus)")</w:t>
      </w:r>
    </w:p>
    <w:p w14:paraId="14216C74"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print("6. Exit")</w:t>
      </w:r>
    </w:p>
    <w:p w14:paraId="614A4D92"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choice = input("Enter your choice (1-6): ")</w:t>
      </w:r>
    </w:p>
    <w:p w14:paraId="7A8EB30D"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if choice == '6':</w:t>
      </w:r>
    </w:p>
    <w:p w14:paraId="4F77F1D5"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print("Exiting the calculator. Goodbye!")</w:t>
      </w:r>
    </w:p>
    <w:p w14:paraId="478558D0"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break</w:t>
      </w:r>
    </w:p>
    <w:p w14:paraId="61ACF4A2"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try:</w:t>
      </w:r>
    </w:p>
    <w:p w14:paraId="4331D939"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num1 = float(input("Enter the first number: "))</w:t>
      </w:r>
    </w:p>
    <w:p w14:paraId="6A672889"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num2 = float(input("Enter the second number: "))</w:t>
      </w:r>
    </w:p>
    <w:p w14:paraId="128AFEE4"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except ValueError:</w:t>
      </w:r>
    </w:p>
    <w:p w14:paraId="7961329D"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print("Error: Please enter valid numeric values.")</w:t>
      </w:r>
    </w:p>
    <w:p w14:paraId="20DF9D4F"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continue</w:t>
      </w:r>
    </w:p>
    <w:p w14:paraId="3DA2A54F"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if choice == '1':</w:t>
      </w:r>
    </w:p>
    <w:p w14:paraId="23AC97BA"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print("Result:", add(num1, num2))</w:t>
      </w:r>
    </w:p>
    <w:p w14:paraId="2F456DBF"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elif choice == '2':</w:t>
      </w:r>
    </w:p>
    <w:p w14:paraId="1590148D" w14:textId="38D582BA"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print("Result:", subtract(num1, num2))</w:t>
      </w:r>
    </w:p>
    <w:p w14:paraId="537128BB"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lastRenderedPageBreak/>
        <w:t>        elif choice == '3':</w:t>
      </w:r>
    </w:p>
    <w:p w14:paraId="37348106"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print("Result:", multiply(num1, num2))</w:t>
      </w:r>
    </w:p>
    <w:p w14:paraId="74469D04"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elif choice == '4':</w:t>
      </w:r>
    </w:p>
    <w:p w14:paraId="54029A7D" w14:textId="46A54C08"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print("Result:", divide(num1, num2))</w:t>
      </w:r>
    </w:p>
    <w:p w14:paraId="02ED86F4"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elif choice == '5':</w:t>
      </w:r>
    </w:p>
    <w:p w14:paraId="6D5EF470"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print("Result:", power(num1, num2))</w:t>
      </w:r>
    </w:p>
    <w:p w14:paraId="6ED45690"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else:</w:t>
      </w:r>
    </w:p>
    <w:p w14:paraId="6309B60A" w14:textId="77777777"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print("Invalid choice. Please choose a valid option.")</w:t>
      </w:r>
    </w:p>
    <w:p w14:paraId="069994D9" w14:textId="33EFE168" w:rsidR="00626C50"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if __name__ == "__main__":</w:t>
      </w:r>
    </w:p>
    <w:p w14:paraId="273CF6C3" w14:textId="2788F42A" w:rsidR="00515AEA" w:rsidRPr="00626C50" w:rsidRDefault="00626C50" w:rsidP="00626C50">
      <w:pPr>
        <w:spacing w:after="0"/>
        <w:rPr>
          <w:rFonts w:ascii="Times New Roman" w:hAnsi="Times New Roman" w:cs="Times New Roman"/>
          <w:sz w:val="28"/>
          <w:szCs w:val="28"/>
          <w:lang w:val="en-IN"/>
        </w:rPr>
      </w:pPr>
      <w:r w:rsidRPr="00626C50">
        <w:rPr>
          <w:rFonts w:ascii="Times New Roman" w:hAnsi="Times New Roman" w:cs="Times New Roman"/>
          <w:sz w:val="28"/>
          <w:szCs w:val="28"/>
          <w:lang w:val="en-IN"/>
        </w:rPr>
        <w:t>    calculator(</w:t>
      </w:r>
      <w:r>
        <w:rPr>
          <w:rFonts w:ascii="Times New Roman" w:hAnsi="Times New Roman" w:cs="Times New Roman"/>
          <w:sz w:val="28"/>
          <w:szCs w:val="28"/>
          <w:lang w:val="en-IN"/>
        </w:rPr>
        <w:t>)</w:t>
      </w:r>
    </w:p>
    <w:p w14:paraId="2B002D93" w14:textId="14A71638" w:rsidR="008C5A9B" w:rsidRPr="005A761A" w:rsidRDefault="00626C50">
      <w:pPr>
        <w:rPr>
          <w:rFonts w:ascii="Times New Roman" w:hAnsi="Times New Roman" w:cs="Times New Roman"/>
          <w:sz w:val="28"/>
          <w:szCs w:val="28"/>
        </w:rPr>
      </w:pPr>
      <w:r w:rsidRPr="00626C50">
        <w:rPr>
          <w:rFonts w:ascii="Times New Roman" w:hAnsi="Times New Roman" w:cs="Times New Roman"/>
          <w:sz w:val="28"/>
          <w:szCs w:val="28"/>
        </w:rPr>
        <w:drawing>
          <wp:anchor distT="0" distB="0" distL="114300" distR="114300" simplePos="0" relativeHeight="251657216" behindDoc="0" locked="0" layoutInCell="1" allowOverlap="1" wp14:anchorId="0D407692" wp14:editId="003E9E2F">
            <wp:simplePos x="0" y="0"/>
            <wp:positionH relativeFrom="column">
              <wp:posOffset>272415</wp:posOffset>
            </wp:positionH>
            <wp:positionV relativeFrom="paragraph">
              <wp:posOffset>315595</wp:posOffset>
            </wp:positionV>
            <wp:extent cx="5194185" cy="5969000"/>
            <wp:effectExtent l="0" t="0" r="6985" b="0"/>
            <wp:wrapNone/>
            <wp:docPr id="89777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77500" name=""/>
                    <pic:cNvPicPr/>
                  </pic:nvPicPr>
                  <pic:blipFill>
                    <a:blip r:embed="rId6"/>
                    <a:stretch>
                      <a:fillRect/>
                    </a:stretch>
                  </pic:blipFill>
                  <pic:spPr>
                    <a:xfrm>
                      <a:off x="0" y="0"/>
                      <a:ext cx="5194185" cy="5969000"/>
                    </a:xfrm>
                    <a:prstGeom prst="rect">
                      <a:avLst/>
                    </a:prstGeom>
                  </pic:spPr>
                </pic:pic>
              </a:graphicData>
            </a:graphic>
            <wp14:sizeRelH relativeFrom="margin">
              <wp14:pctWidth>0</wp14:pctWidth>
            </wp14:sizeRelH>
            <wp14:sizeRelV relativeFrom="margin">
              <wp14:pctHeight>0</wp14:pctHeight>
            </wp14:sizeRelV>
          </wp:anchor>
        </w:drawing>
      </w:r>
    </w:p>
    <w:sectPr w:rsidR="008C5A9B" w:rsidRPr="005A761A" w:rsidSect="00330C5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6153750">
    <w:abstractNumId w:val="8"/>
  </w:num>
  <w:num w:numId="2" w16cid:durableId="1285892563">
    <w:abstractNumId w:val="6"/>
  </w:num>
  <w:num w:numId="3" w16cid:durableId="508563789">
    <w:abstractNumId w:val="5"/>
  </w:num>
  <w:num w:numId="4" w16cid:durableId="1961760331">
    <w:abstractNumId w:val="4"/>
  </w:num>
  <w:num w:numId="5" w16cid:durableId="905994489">
    <w:abstractNumId w:val="7"/>
  </w:num>
  <w:num w:numId="6" w16cid:durableId="1558512990">
    <w:abstractNumId w:val="3"/>
  </w:num>
  <w:num w:numId="7" w16cid:durableId="1428622780">
    <w:abstractNumId w:val="2"/>
  </w:num>
  <w:num w:numId="8" w16cid:durableId="2127432556">
    <w:abstractNumId w:val="1"/>
  </w:num>
  <w:num w:numId="9" w16cid:durableId="74634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335C"/>
    <w:rsid w:val="0029639D"/>
    <w:rsid w:val="00326F90"/>
    <w:rsid w:val="00330C59"/>
    <w:rsid w:val="003B315B"/>
    <w:rsid w:val="00515AEA"/>
    <w:rsid w:val="00530A7E"/>
    <w:rsid w:val="005A761A"/>
    <w:rsid w:val="00626C50"/>
    <w:rsid w:val="008C5A9B"/>
    <w:rsid w:val="00980B16"/>
    <w:rsid w:val="00AA1D8D"/>
    <w:rsid w:val="00B47730"/>
    <w:rsid w:val="00C100B2"/>
    <w:rsid w:val="00CB0664"/>
    <w:rsid w:val="00D80610"/>
    <w:rsid w:val="00EE6EE4"/>
    <w:rsid w:val="00F564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167338"/>
  <w14:defaultImageDpi w14:val="300"/>
  <w15:docId w15:val="{5E76647D-4FBC-4FE7-9FF1-E62F87B3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Devika N D</cp:lastModifiedBy>
  <cp:revision>3</cp:revision>
  <cp:lastPrinted>2025-08-28T17:07:00Z</cp:lastPrinted>
  <dcterms:created xsi:type="dcterms:W3CDTF">2025-08-28T17:07:00Z</dcterms:created>
  <dcterms:modified xsi:type="dcterms:W3CDTF">2025-08-28T17:16:00Z</dcterms:modified>
  <cp:category/>
</cp:coreProperties>
</file>